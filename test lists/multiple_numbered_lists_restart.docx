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Multiple Numbered Lists with Restarted Numbering</w:t>
      </w:r>
    </w:p>
    <w:p>
      <w:pPr>
        <w:pStyle w:val="ListNumber"/>
        <w:numPr>
          <w:ilvl w:val="0"/>
          <w:numId w:val="1"/>
        </w:numPr>
      </w:pPr>
      <w:r>
        <w:t>Item 1.1</w:t>
      </w:r>
    </w:p>
    <w:p>
      <w:pPr>
        <w:pStyle w:val="ListNumber"/>
        <w:numPr>
          <w:ilvl w:val="0"/>
          <w:numId w:val="1"/>
        </w:numPr>
      </w:pPr>
      <w:r>
        <w:t>Item 1.2</w:t>
      </w:r>
    </w:p>
    <w:p>
      <w:pPr>
        <w:pStyle w:val="ListNumber"/>
        <w:numPr>
          <w:ilvl w:val="0"/>
          <w:numId w:val="1"/>
        </w:numPr>
      </w:pPr>
      <w:r>
        <w:t>Item 1.3</w:t>
      </w:r>
    </w:p>
    <w:p/>
    <w:p>
      <w:pPr>
        <w:pStyle w:val="ListNumber"/>
        <w:numPr>
          <w:ilvl w:val="0"/>
          <w:numId w:val="2"/>
        </w:numPr>
      </w:pPr>
      <w:r>
        <w:t>Item 2.1</w:t>
      </w:r>
    </w:p>
    <w:p>
      <w:pPr>
        <w:pStyle w:val="ListNumber"/>
        <w:numPr>
          <w:ilvl w:val="0"/>
          <w:numId w:val="2"/>
        </w:numPr>
      </w:pPr>
      <w:r>
        <w:t>Item 2.2</w:t>
      </w:r>
    </w:p>
    <w:p>
      <w:pPr>
        <w:pStyle w:val="ListNumber"/>
        <w:numPr>
          <w:ilvl w:val="0"/>
          <w:numId w:val="2"/>
        </w:numPr>
      </w:pPr>
      <w:r>
        <w:t>Item 2.3</w:t>
      </w:r>
    </w:p>
    <w:p/>
    <w:p>
      <w:pPr>
        <w:pStyle w:val="ListNumber"/>
        <w:numPr>
          <w:ilvl w:val="0"/>
          <w:numId w:val="3"/>
        </w:numPr>
      </w:pPr>
      <w:r>
        <w:t>Item 3.1</w:t>
      </w:r>
    </w:p>
    <w:p>
      <w:pPr>
        <w:pStyle w:val="ListNumber"/>
        <w:numPr>
          <w:ilvl w:val="0"/>
          <w:numId w:val="3"/>
        </w:numPr>
      </w:pPr>
      <w:r>
        <w:t>Item 3.2</w:t>
      </w:r>
    </w:p>
    <w:p>
      <w:pPr>
        <w:pStyle w:val="ListNumber"/>
        <w:numPr>
          <w:ilvl w:val="0"/>
          <w:numId w:val="3"/>
        </w:numPr>
      </w:pPr>
      <w:r>
        <w:t>Item 3.3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1">
    <w:multiLevelType w:val="singleLevel"/>
    <w:lvl w:ilvl="0">
      <w:start w:val="1"/>
      <w:numFmt w:val="decimal"/>
      <w:lvlText w:val="%1."/>
      <w:lvlJc w:val="left"/>
      <w:pPr>
        <w:ind w:left="720"/>
      </w:pPr>
    </w:lvl>
  </w:abstractNum>
  <w:num w:numId="1">
    <w:abstractNumId w:val="1"/>
  </w:num>
  <w:abstractNum w:abstractNumId="2">
    <w:multiLevelType w:val="singleLevel"/>
    <w:lvl w:ilvl="0">
      <w:start w:val="1"/>
      <w:numFmt w:val="decimal"/>
      <w:lvlText w:val="%1."/>
      <w:lvlJc w:val="left"/>
      <w:pPr>
        <w:ind w:left="720"/>
      </w:pPr>
    </w:lvl>
  </w:abstractNum>
  <w:num w:numId="2">
    <w:abstractNumId w:val="2"/>
  </w:num>
  <w:abstractNum w:abstractNumId="3">
    <w:multiLevelType w:val="singleLevel"/>
    <w:lvl w:ilvl="0">
      <w:start w:val="1"/>
      <w:numFmt w:val="decimal"/>
      <w:lvlText w:val="%1."/>
      <w:lvlJc w:val="left"/>
      <w:pPr>
        <w:ind w:left="720"/>
      </w:pPr>
    </w:lvl>
  </w:abstract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