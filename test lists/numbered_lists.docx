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First Numbered List</w:t>
      </w:r>
    </w:p>
    <w:p>
      <w:pPr>
        <w:pStyle w:val="ListNumber"/>
      </w:pPr>
      <w:r>
        <w:t>First item of first list</w:t>
      </w:r>
    </w:p>
    <w:p>
      <w:pPr>
        <w:pStyle w:val="ListNumber"/>
      </w:pPr>
      <w:r>
        <w:t>Second item of first list</w:t>
      </w:r>
    </w:p>
    <w:p>
      <w:pPr>
        <w:pStyle w:val="ListNumber"/>
      </w:pPr>
      <w:r>
        <w:t>Third item of first list</w:t>
      </w:r>
    </w:p>
    <w:p>
      <w:pPr>
        <w:pStyle w:val="Heading1"/>
      </w:pPr>
      <w:r>
        <w:t>Second Numbered List</w:t>
      </w:r>
    </w:p>
    <w:p>
      <w:pPr>
        <w:pStyle w:val="ListNumber"/>
      </w:pPr>
      <w:r>
        <w:t>First item of second list</w:t>
      </w:r>
    </w:p>
    <w:p>
      <w:pPr>
        <w:pStyle w:val="ListNumber"/>
      </w:pPr>
      <w:r>
        <w:t>Second item of second list</w:t>
      </w:r>
    </w:p>
    <w:p>
      <w:pPr>
        <w:pStyle w:val="ListNumber"/>
      </w:pPr>
      <w:r>
        <w:t>Third item of second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