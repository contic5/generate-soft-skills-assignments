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List 1</w:t>
      </w:r>
    </w:p>
    <w:p>
      <w:pPr>
        <w:pStyle w:val="ListNumber"/>
      </w:pPr>
      <w:r>
        <w:t>List 1 Item 1</w:t>
      </w:r>
    </w:p>
    <w:p>
      <w:pPr>
        <w:pStyle w:val="ListNumber"/>
      </w:pPr>
      <w:r>
        <w:t>List 1 Item 2</w:t>
      </w:r>
    </w:p>
    <w:p>
      <w:pPr>
        <w:pStyle w:val="ListNumber"/>
      </w:pPr>
      <w:r>
        <w:t>List 1 Item 3</w:t>
      </w:r>
    </w:p>
    <w:p>
      <w:r>
        <w:rPr>
          <w:b/>
        </w:rPr>
        <w:t>List 2</w:t>
      </w:r>
    </w:p>
    <w:p>
      <w:pPr>
        <w:pStyle w:val="ListNumber"/>
        <w:numPr>
          <w:numId w:val="10"/>
        </w:numPr>
      </w:pPr>
      <w:r>
        <w:t>List 2 Item 1</w:t>
      </w:r>
    </w:p>
    <w:p>
      <w:pPr>
        <w:pStyle w:val="ListNumber"/>
        <w:numPr>
          <w:numId w:val="10"/>
        </w:numPr>
      </w:pPr>
      <w:r>
        <w:t>List 2 Item 2</w:t>
      </w:r>
    </w:p>
    <w:p>
      <w:pPr>
        <w:pStyle w:val="ListNumber"/>
        <w:numPr>
          <w:numId w:val="10"/>
        </w:numPr>
      </w:pPr>
      <w:r>
        <w:t>List 2 Item 3</w:t>
      </w:r>
    </w:p>
    <w:p>
      <w:r>
        <w:rPr>
          <w:b/>
        </w:rPr>
        <w:t>List 3</w:t>
      </w:r>
    </w:p>
    <w:p>
      <w:pPr>
        <w:pStyle w:val="ListNumber"/>
        <w:numPr>
          <w:numId w:val="10"/>
        </w:numPr>
      </w:pPr>
      <w:r>
        <w:t>List 3 Item 1</w:t>
      </w:r>
    </w:p>
    <w:p>
      <w:pPr>
        <w:pStyle w:val="ListNumber"/>
        <w:numPr>
          <w:numId w:val="10"/>
        </w:numPr>
      </w:pPr>
      <w:r>
        <w:t>List 3 Item 2</w:t>
      </w:r>
    </w:p>
    <w:p>
      <w:pPr>
        <w:pStyle w:val="ListNumber"/>
        <w:numPr>
          <w:numId w:val="10"/>
        </w:numPr>
      </w:pPr>
      <w:r>
        <w:t>List 3 Item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